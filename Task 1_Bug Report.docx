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1DD7D" w14:textId="18178D1F" w:rsidR="000231F3" w:rsidRDefault="00D60326" w:rsidP="004C14D8">
      <w:pPr>
        <w:pStyle w:val="Title"/>
        <w:jc w:val="center"/>
      </w:pPr>
      <w:r>
        <w:t>QA Assignment</w:t>
      </w:r>
    </w:p>
    <w:p w14:paraId="7C2C39CF" w14:textId="579C6497" w:rsidR="004C14D8" w:rsidRDefault="004C14D8" w:rsidP="001C6029">
      <w:pPr>
        <w:pStyle w:val="Heading1"/>
        <w:jc w:val="center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3B50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Part 1: </w:t>
      </w:r>
      <w:r w:rsidR="00C80078" w:rsidRPr="00B13B50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Exploratory Manual Testing</w:t>
      </w:r>
    </w:p>
    <w:p w14:paraId="5694E130" w14:textId="77777777" w:rsidR="00273F25" w:rsidRPr="00273F25" w:rsidRDefault="00273F25" w:rsidP="00273F25"/>
    <w:p w14:paraId="1771CC94" w14:textId="510E74C1" w:rsidR="001C6029" w:rsidRPr="00273F25" w:rsidRDefault="001C6029" w:rsidP="001C6029">
      <w:pPr>
        <w:rPr>
          <w:sz w:val="28"/>
          <w:szCs w:val="28"/>
        </w:rPr>
      </w:pPr>
      <w:r w:rsidRPr="00273F25">
        <w:rPr>
          <w:sz w:val="28"/>
          <w:szCs w:val="28"/>
        </w:rPr>
        <w:t>TASK</w:t>
      </w:r>
      <w:r w:rsidR="004B08D0" w:rsidRPr="00273F25">
        <w:rPr>
          <w:sz w:val="28"/>
          <w:szCs w:val="28"/>
        </w:rPr>
        <w:t>: 1</w:t>
      </w:r>
    </w:p>
    <w:p w14:paraId="0C8CB9E1" w14:textId="63B0807B" w:rsidR="004C14D8" w:rsidRPr="004C14D8" w:rsidRDefault="00245528" w:rsidP="00CF0B32">
      <w:pPr>
        <w:pStyle w:val="Heading1"/>
        <w:jc w:val="both"/>
      </w:pPr>
      <w:r>
        <w:t xml:space="preserve">Bug #1: </w:t>
      </w:r>
      <w:r w:rsidRPr="00475277">
        <w:t>Main Dashboard Doesn’t Load After Login</w:t>
      </w:r>
    </w:p>
    <w:p w14:paraId="582BA38C" w14:textId="7C97B0EB" w:rsidR="00CF0B32" w:rsidRDefault="00245528" w:rsidP="00CF0B32">
      <w:pPr>
        <w:pStyle w:val="ListBullet"/>
        <w:jc w:val="both"/>
      </w:pPr>
      <w:r>
        <w:t xml:space="preserve">Title: </w:t>
      </w:r>
      <w:r w:rsidRPr="00740D8E">
        <w:t>App fails to load main dashboard after successful login</w:t>
      </w:r>
    </w:p>
    <w:p w14:paraId="425C1030" w14:textId="77777777" w:rsidR="00245528" w:rsidRDefault="00245528" w:rsidP="00FF1195">
      <w:pPr>
        <w:pStyle w:val="ListBullet"/>
        <w:jc w:val="both"/>
      </w:pPr>
      <w:r>
        <w:t>Steps to Reproduce:</w:t>
      </w:r>
    </w:p>
    <w:p w14:paraId="122986AE" w14:textId="77777777" w:rsidR="00073325" w:rsidRDefault="00CF0B32" w:rsidP="0040067E">
      <w:pPr>
        <w:spacing w:line="240" w:lineRule="auto"/>
        <w:jc w:val="both"/>
      </w:pPr>
      <w:r>
        <w:t xml:space="preserve">       </w:t>
      </w:r>
      <w:r w:rsidR="00245528">
        <w:t xml:space="preserve">1. </w:t>
      </w:r>
      <w:r w:rsidR="00245528" w:rsidRPr="00593AA4">
        <w:t>Open the ABC Company mobile app</w:t>
      </w:r>
    </w:p>
    <w:p w14:paraId="6A0F0783" w14:textId="2581FD31" w:rsidR="00245528" w:rsidRDefault="00073325" w:rsidP="0040067E">
      <w:pPr>
        <w:spacing w:line="240" w:lineRule="auto"/>
        <w:jc w:val="both"/>
      </w:pPr>
      <w:r>
        <w:t xml:space="preserve">       </w:t>
      </w:r>
      <w:r w:rsidR="00245528">
        <w:t xml:space="preserve">2. </w:t>
      </w:r>
      <w:r w:rsidR="00245528" w:rsidRPr="00710B1F">
        <w:t>Enter valid login credentials</w:t>
      </w:r>
    </w:p>
    <w:p w14:paraId="5DA00A40" w14:textId="387A92D5" w:rsidR="00245528" w:rsidRDefault="00073325" w:rsidP="0040067E">
      <w:pPr>
        <w:spacing w:line="240" w:lineRule="auto"/>
        <w:jc w:val="both"/>
      </w:pPr>
      <w:r>
        <w:t xml:space="preserve">       </w:t>
      </w:r>
      <w:r w:rsidR="00245528">
        <w:t xml:space="preserve">3.  </w:t>
      </w:r>
      <w:r w:rsidR="00245528" w:rsidRPr="003E4A9C">
        <w:t>Tap the “Login” button</w:t>
      </w:r>
    </w:p>
    <w:p w14:paraId="5FB61509" w14:textId="77777777" w:rsidR="00245528" w:rsidRDefault="00245528" w:rsidP="00FF1195">
      <w:pPr>
        <w:pStyle w:val="ListBullet"/>
        <w:jc w:val="both"/>
      </w:pPr>
      <w:r>
        <w:t xml:space="preserve">Expected Behavior: </w:t>
      </w:r>
      <w:r w:rsidRPr="003E4A9C">
        <w:t>App should navigate to the main dashboard (the screen showing HR, My Team, New Retailers Info, etc.)</w:t>
      </w:r>
    </w:p>
    <w:p w14:paraId="6751E7AA" w14:textId="77777777" w:rsidR="00245528" w:rsidRDefault="00245528" w:rsidP="00FF1195">
      <w:pPr>
        <w:pStyle w:val="ListBullet"/>
        <w:jc w:val="both"/>
      </w:pPr>
      <w:r>
        <w:t xml:space="preserve">Actual Behavior: </w:t>
      </w:r>
      <w:r w:rsidRPr="001179B5">
        <w:t>The app stays stuck on the Check-In screen shown in Screenshot 1, and doesn’t redirect to the main dashboard (Screenshot 2) unless manually navigated</w:t>
      </w:r>
    </w:p>
    <w:p w14:paraId="0A246AB7" w14:textId="1B72307B" w:rsidR="00245528" w:rsidRDefault="00245528" w:rsidP="00FF1195">
      <w:pPr>
        <w:pStyle w:val="ListBullet"/>
        <w:jc w:val="both"/>
      </w:pPr>
      <w:r>
        <w:t>Screenshot:</w:t>
      </w:r>
    </w:p>
    <w:p w14:paraId="39697D91" w14:textId="77777777" w:rsidR="00BA73B4" w:rsidRDefault="00BA73B4" w:rsidP="00BA73B4">
      <w:pPr>
        <w:pStyle w:val="ListBullet"/>
        <w:numPr>
          <w:ilvl w:val="0"/>
          <w:numId w:val="0"/>
        </w:numPr>
        <w:ind w:left="360"/>
        <w:jc w:val="both"/>
      </w:pPr>
    </w:p>
    <w:p w14:paraId="52F62B68" w14:textId="208FF2E9" w:rsidR="00EC4FD1" w:rsidRDefault="007E193D" w:rsidP="0009131E">
      <w:pPr>
        <w:pStyle w:val="ListBullet"/>
        <w:numPr>
          <w:ilvl w:val="0"/>
          <w:numId w:val="15"/>
        </w:numPr>
        <w:jc w:val="both"/>
      </w:pPr>
      <w:r>
        <w:t>Screenshot 1:</w:t>
      </w:r>
      <w:r w:rsidR="0012288D">
        <w:t xml:space="preserve">                                                                    </w:t>
      </w:r>
      <w:r w:rsidR="0009131E">
        <w:t xml:space="preserve">-   </w:t>
      </w:r>
      <w:r w:rsidR="00EC4FD1">
        <w:t>Screenshot 2:</w:t>
      </w:r>
    </w:p>
    <w:p w14:paraId="515318F9" w14:textId="555DE4EA" w:rsidR="0012288D" w:rsidRDefault="0012288D" w:rsidP="0012288D">
      <w:pPr>
        <w:pStyle w:val="ListBullet"/>
        <w:numPr>
          <w:ilvl w:val="0"/>
          <w:numId w:val="0"/>
        </w:numPr>
        <w:ind w:left="720"/>
        <w:jc w:val="both"/>
      </w:pPr>
      <w:r>
        <w:rPr>
          <w:noProof/>
        </w:rPr>
        <w:drawing>
          <wp:inline distT="0" distB="0" distL="0" distR="0" wp14:anchorId="53EF3AB4" wp14:editId="607D5E12">
            <wp:extent cx="1186284" cy="2609786"/>
            <wp:effectExtent l="0" t="0" r="0" b="635"/>
            <wp:docPr id="1818684257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84257" name="Picture 1" descr="A screenshot of a pho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95997" cy="263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00B">
        <w:t xml:space="preserve">               </w:t>
      </w:r>
      <w:r w:rsidR="0025730D">
        <w:t xml:space="preserve">        </w:t>
      </w:r>
      <w:r w:rsidR="00B7000B">
        <w:t xml:space="preserve">                                     </w:t>
      </w:r>
      <w:r w:rsidR="00B7000B">
        <w:rPr>
          <w:noProof/>
        </w:rPr>
        <w:drawing>
          <wp:inline distT="0" distB="0" distL="0" distR="0" wp14:anchorId="4E250DAF" wp14:editId="6604276F">
            <wp:extent cx="1190625" cy="2619336"/>
            <wp:effectExtent l="0" t="0" r="0" b="0"/>
            <wp:docPr id="78279849" name="Picture 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9849" name="Picture 2" descr="A screenshot of a pho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24165" cy="269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AB39" w14:textId="7B62F5F4" w:rsidR="000231F3" w:rsidRDefault="00D60326" w:rsidP="00FF1195">
      <w:pPr>
        <w:pStyle w:val="Heading1"/>
        <w:jc w:val="both"/>
      </w:pPr>
      <w:r>
        <w:lastRenderedPageBreak/>
        <w:t>Bug #</w:t>
      </w:r>
      <w:r w:rsidR="005D205F">
        <w:t>2</w:t>
      </w:r>
      <w:r w:rsidR="008440D6">
        <w:t xml:space="preserve">: </w:t>
      </w:r>
      <w:r w:rsidR="008440D6" w:rsidRPr="008440D6">
        <w:t>“Check-In” Opens Camera Even When Location is Correct</w:t>
      </w:r>
    </w:p>
    <w:p w14:paraId="36D786FE" w14:textId="38F5C865" w:rsidR="000231F3" w:rsidRDefault="00D60326" w:rsidP="00FF1195">
      <w:pPr>
        <w:pStyle w:val="ListBullet"/>
        <w:jc w:val="both"/>
      </w:pPr>
      <w:r>
        <w:t>Title:</w:t>
      </w:r>
      <w:r w:rsidR="00642EE2">
        <w:t xml:space="preserve"> </w:t>
      </w:r>
      <w:r w:rsidR="00642EE2" w:rsidRPr="00642EE2">
        <w:t>Check-In feature unnecessarily opens the camera despite valid location detection</w:t>
      </w:r>
    </w:p>
    <w:p w14:paraId="05629D96" w14:textId="77777777" w:rsidR="000231F3" w:rsidRDefault="00D60326" w:rsidP="00FF1195">
      <w:pPr>
        <w:pStyle w:val="ListBullet"/>
        <w:jc w:val="both"/>
      </w:pPr>
      <w:r>
        <w:t>Steps to Reproduce:</w:t>
      </w:r>
    </w:p>
    <w:p w14:paraId="334438C4" w14:textId="2F32620B" w:rsidR="000231F3" w:rsidRDefault="00D97F7F" w:rsidP="00D97F7F">
      <w:pPr>
        <w:spacing w:line="240" w:lineRule="auto"/>
        <w:jc w:val="both"/>
      </w:pPr>
      <w:r>
        <w:t xml:space="preserve">       </w:t>
      </w:r>
      <w:r w:rsidR="00D60326">
        <w:t xml:space="preserve">1. </w:t>
      </w:r>
      <w:r w:rsidR="00075AA1" w:rsidRPr="00075AA1">
        <w:t>Log in to the ABC Company app</w:t>
      </w:r>
    </w:p>
    <w:p w14:paraId="5B4296A9" w14:textId="0B5F9E74" w:rsidR="000231F3" w:rsidRDefault="00D97F7F" w:rsidP="00D97F7F">
      <w:pPr>
        <w:spacing w:line="240" w:lineRule="auto"/>
        <w:jc w:val="both"/>
      </w:pPr>
      <w:r>
        <w:t xml:space="preserve">       </w:t>
      </w:r>
      <w:r w:rsidR="00D60326">
        <w:t>2.</w:t>
      </w:r>
      <w:r w:rsidR="00471EB3">
        <w:t xml:space="preserve"> </w:t>
      </w:r>
      <w:r w:rsidR="00471EB3" w:rsidRPr="00471EB3">
        <w:t>Go to the Check-In section</w:t>
      </w:r>
    </w:p>
    <w:p w14:paraId="249ABAF8" w14:textId="58067912" w:rsidR="000231F3" w:rsidRDefault="00D97F7F" w:rsidP="00D97F7F">
      <w:pPr>
        <w:spacing w:line="240" w:lineRule="auto"/>
        <w:jc w:val="both"/>
      </w:pPr>
      <w:r>
        <w:t xml:space="preserve">       </w:t>
      </w:r>
      <w:r w:rsidR="00D60326">
        <w:t xml:space="preserve">3. </w:t>
      </w:r>
      <w:r w:rsidR="00202DDA" w:rsidRPr="00202DDA">
        <w:t>Tap the “Check In” button</w:t>
      </w:r>
    </w:p>
    <w:p w14:paraId="5F03934F" w14:textId="36C6B700" w:rsidR="000231F3" w:rsidRDefault="00D60326" w:rsidP="00FF1195">
      <w:pPr>
        <w:pStyle w:val="ListBullet"/>
        <w:jc w:val="both"/>
      </w:pPr>
      <w:r>
        <w:t>Expected Behavior:</w:t>
      </w:r>
      <w:r w:rsidR="00B3471B">
        <w:t xml:space="preserve"> </w:t>
      </w:r>
      <w:r w:rsidR="00B3471B" w:rsidRPr="00B3471B">
        <w:t xml:space="preserve">If the user’s location is verified and within allowed range, check-in should </w:t>
      </w:r>
      <w:r w:rsidR="00F84374" w:rsidRPr="00B3471B">
        <w:t>be completed</w:t>
      </w:r>
      <w:r w:rsidR="00B3471B" w:rsidRPr="00B3471B">
        <w:t xml:space="preserve"> directly</w:t>
      </w:r>
    </w:p>
    <w:p w14:paraId="27372806" w14:textId="2DF37881" w:rsidR="000231F3" w:rsidRDefault="00D60326" w:rsidP="00FF1195">
      <w:pPr>
        <w:pStyle w:val="ListBullet"/>
        <w:jc w:val="both"/>
      </w:pPr>
      <w:r>
        <w:t>Actual Behavior:</w:t>
      </w:r>
      <w:r w:rsidR="00F84374">
        <w:t xml:space="preserve"> </w:t>
      </w:r>
      <w:r w:rsidR="00F84374" w:rsidRPr="00F84374">
        <w:t>The app opens the camera unexpectedly, even though the correct location is already detected</w:t>
      </w:r>
    </w:p>
    <w:p w14:paraId="0A073E5B" w14:textId="5B989F41" w:rsidR="000231F3" w:rsidRDefault="00D60326" w:rsidP="00FF1195">
      <w:pPr>
        <w:pStyle w:val="ListBullet"/>
        <w:jc w:val="both"/>
      </w:pPr>
      <w:r>
        <w:t>Screenshot:</w:t>
      </w:r>
    </w:p>
    <w:p w14:paraId="410EC73E" w14:textId="77777777" w:rsidR="004673C0" w:rsidRDefault="004673C0" w:rsidP="00303A04">
      <w:pPr>
        <w:pStyle w:val="ListBullet"/>
        <w:numPr>
          <w:ilvl w:val="0"/>
          <w:numId w:val="0"/>
        </w:numPr>
        <w:ind w:left="360"/>
        <w:jc w:val="both"/>
      </w:pPr>
    </w:p>
    <w:p w14:paraId="77FA65E1" w14:textId="77777777" w:rsidR="000C361D" w:rsidRDefault="000C361D" w:rsidP="000C361D">
      <w:pPr>
        <w:pStyle w:val="ListBullet"/>
        <w:numPr>
          <w:ilvl w:val="0"/>
          <w:numId w:val="0"/>
        </w:numPr>
        <w:ind w:left="360"/>
        <w:jc w:val="both"/>
      </w:pPr>
    </w:p>
    <w:p w14:paraId="425A9AFE" w14:textId="7A47EA7C" w:rsidR="000053E4" w:rsidRDefault="008854B1" w:rsidP="000C361D">
      <w:pPr>
        <w:pStyle w:val="ListBullet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 wp14:anchorId="18FB2EE6" wp14:editId="40217F67">
            <wp:extent cx="1163490" cy="2559639"/>
            <wp:effectExtent l="0" t="0" r="0" b="0"/>
            <wp:docPr id="644859277" name="Picture 4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59277" name="Picture 4" descr="A screenshot of a pho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6494" cy="261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6159" w14:textId="77777777" w:rsidR="000231F3" w:rsidRDefault="000231F3" w:rsidP="00FF1195">
      <w:pPr>
        <w:jc w:val="both"/>
      </w:pPr>
    </w:p>
    <w:p w14:paraId="45237543" w14:textId="170FC928" w:rsidR="000231F3" w:rsidRDefault="00D60326" w:rsidP="00FF1195">
      <w:pPr>
        <w:pStyle w:val="Heading1"/>
        <w:jc w:val="both"/>
      </w:pPr>
      <w:r>
        <w:t>Bug #3</w:t>
      </w:r>
      <w:r w:rsidR="00CB75C0">
        <w:t xml:space="preserve">: </w:t>
      </w:r>
      <w:r w:rsidR="00CB75C0" w:rsidRPr="00CB75C0">
        <w:t>Red Cross Appears by Default in Status Filter (Leave Application</w:t>
      </w:r>
      <w:r w:rsidR="00755A86">
        <w:t xml:space="preserve"> and </w:t>
      </w:r>
      <w:r w:rsidR="007E5722">
        <w:t>Attendance Request</w:t>
      </w:r>
      <w:r w:rsidR="00CB75C0" w:rsidRPr="00CB75C0">
        <w:t>)</w:t>
      </w:r>
    </w:p>
    <w:p w14:paraId="7C5674B0" w14:textId="5B7FECC4" w:rsidR="000231F3" w:rsidRDefault="00D60326" w:rsidP="00FF1195">
      <w:pPr>
        <w:pStyle w:val="ListBullet"/>
        <w:jc w:val="both"/>
      </w:pPr>
      <w:r>
        <w:t>Title:</w:t>
      </w:r>
      <w:r w:rsidR="00534CF2">
        <w:t xml:space="preserve"> </w:t>
      </w:r>
      <w:r w:rsidR="00534CF2" w:rsidRPr="00534CF2">
        <w:t>Red cross icon appears in Status filter without user selection</w:t>
      </w:r>
    </w:p>
    <w:p w14:paraId="1BC76C9D" w14:textId="77777777" w:rsidR="000231F3" w:rsidRDefault="00D60326" w:rsidP="00FF1195">
      <w:pPr>
        <w:pStyle w:val="ListBullet"/>
        <w:jc w:val="both"/>
      </w:pPr>
      <w:r>
        <w:t>Steps to Reproduce:</w:t>
      </w:r>
    </w:p>
    <w:p w14:paraId="4C9E936F" w14:textId="37E405CC" w:rsidR="000231F3" w:rsidRDefault="00B56AD0" w:rsidP="00B56AD0">
      <w:pPr>
        <w:spacing w:line="240" w:lineRule="auto"/>
        <w:jc w:val="both"/>
      </w:pPr>
      <w:r>
        <w:t xml:space="preserve">      </w:t>
      </w:r>
      <w:r w:rsidR="00D60326">
        <w:t xml:space="preserve">1. </w:t>
      </w:r>
      <w:r w:rsidR="00667D48" w:rsidRPr="00667D48">
        <w:t>Open the ABC Company mobile app</w:t>
      </w:r>
    </w:p>
    <w:p w14:paraId="04163AD1" w14:textId="4FB69982" w:rsidR="002B245E" w:rsidRPr="002B245E" w:rsidRDefault="00B56AD0" w:rsidP="00B56AD0">
      <w:pPr>
        <w:spacing w:line="240" w:lineRule="auto"/>
        <w:jc w:val="both"/>
      </w:pPr>
      <w:r>
        <w:t xml:space="preserve">      </w:t>
      </w:r>
      <w:r w:rsidR="00D60326">
        <w:t>2.</w:t>
      </w:r>
      <w:r w:rsidR="002B245E" w:rsidRPr="002B245E">
        <w:t xml:space="preserve"> Navigate to the “Leave Application</w:t>
      </w:r>
      <w:r w:rsidR="005276E4">
        <w:t xml:space="preserve"> and Attendance</w:t>
      </w:r>
      <w:r w:rsidR="00B5799A">
        <w:t xml:space="preserve"> Request</w:t>
      </w:r>
      <w:r w:rsidR="002B245E" w:rsidRPr="002B245E">
        <w:t>” screen</w:t>
      </w:r>
    </w:p>
    <w:p w14:paraId="3CA6FA87" w14:textId="36C056D4" w:rsidR="000231F3" w:rsidRDefault="00B56AD0" w:rsidP="00B56AD0">
      <w:pPr>
        <w:spacing w:line="240" w:lineRule="auto"/>
        <w:jc w:val="both"/>
      </w:pPr>
      <w:r>
        <w:t xml:space="preserve">      </w:t>
      </w:r>
      <w:r w:rsidR="00D25AC9">
        <w:t xml:space="preserve">3. </w:t>
      </w:r>
      <w:r w:rsidR="002B245E" w:rsidRPr="002B245E">
        <w:t>Observe the Status filter bar at the top</w:t>
      </w:r>
    </w:p>
    <w:p w14:paraId="6CE5D280" w14:textId="6B1AFB1A" w:rsidR="000231F3" w:rsidRDefault="00D60326" w:rsidP="00FF1195">
      <w:pPr>
        <w:pStyle w:val="ListBullet"/>
        <w:jc w:val="both"/>
      </w:pPr>
      <w:r>
        <w:lastRenderedPageBreak/>
        <w:t>Expected Behavior:</w:t>
      </w:r>
      <w:r w:rsidR="007949C9">
        <w:t xml:space="preserve"> </w:t>
      </w:r>
      <w:r w:rsidR="007949C9" w:rsidRPr="007949C9">
        <w:t xml:space="preserve">The Status filter should show a default placeholder such as “Status” or “All” and </w:t>
      </w:r>
      <w:r w:rsidR="007949C9" w:rsidRPr="007949C9">
        <w:rPr>
          <w:b/>
          <w:bCs/>
        </w:rPr>
        <w:t>should not</w:t>
      </w:r>
      <w:r w:rsidR="007949C9" w:rsidRPr="007949C9">
        <w:t xml:space="preserve"> display a red cross icon unless the user selects a filter.</w:t>
      </w:r>
    </w:p>
    <w:p w14:paraId="47C960F3" w14:textId="7AC17DA3" w:rsidR="000231F3" w:rsidRDefault="00D60326" w:rsidP="00FF1195">
      <w:pPr>
        <w:pStyle w:val="ListBullet"/>
        <w:jc w:val="both"/>
      </w:pPr>
      <w:r>
        <w:t>Actual Behavior:</w:t>
      </w:r>
      <w:r w:rsidR="00612626">
        <w:t xml:space="preserve"> </w:t>
      </w:r>
      <w:r w:rsidR="00612626" w:rsidRPr="00612626">
        <w:t xml:space="preserve">The red cross icon is visible </w:t>
      </w:r>
      <w:r w:rsidR="00612626" w:rsidRPr="00612626">
        <w:rPr>
          <w:b/>
          <w:bCs/>
        </w:rPr>
        <w:t>by default</w:t>
      </w:r>
      <w:r w:rsidR="00612626" w:rsidRPr="00612626">
        <w:t>, even though no status has been selected, which may confuse the user into thinking a filter is active.</w:t>
      </w:r>
    </w:p>
    <w:p w14:paraId="13992C36" w14:textId="77777777" w:rsidR="000231F3" w:rsidRDefault="00D60326" w:rsidP="00FF1195">
      <w:pPr>
        <w:pStyle w:val="ListBullet"/>
        <w:jc w:val="both"/>
      </w:pPr>
      <w:r>
        <w:t>Screenshot:</w:t>
      </w:r>
    </w:p>
    <w:p w14:paraId="4F6E8FA6" w14:textId="77777777" w:rsidR="004673C0" w:rsidRDefault="004673C0" w:rsidP="004673C0">
      <w:pPr>
        <w:pStyle w:val="ListBullet"/>
        <w:numPr>
          <w:ilvl w:val="0"/>
          <w:numId w:val="0"/>
        </w:numPr>
        <w:ind w:left="360"/>
        <w:jc w:val="both"/>
      </w:pPr>
    </w:p>
    <w:p w14:paraId="678140EE" w14:textId="77777777" w:rsidR="00C56647" w:rsidRDefault="00C56647" w:rsidP="00C56647">
      <w:pPr>
        <w:pStyle w:val="ListBullet"/>
        <w:numPr>
          <w:ilvl w:val="0"/>
          <w:numId w:val="0"/>
        </w:numPr>
        <w:ind w:left="360"/>
        <w:jc w:val="both"/>
      </w:pPr>
    </w:p>
    <w:p w14:paraId="2558529B" w14:textId="31C3132A" w:rsidR="00C56647" w:rsidRDefault="00FE607F" w:rsidP="00FE607F">
      <w:pPr>
        <w:pStyle w:val="ListBullet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 wp14:anchorId="23C3110B" wp14:editId="629E6B33">
            <wp:extent cx="1199302" cy="2638425"/>
            <wp:effectExtent l="0" t="0" r="1270" b="0"/>
            <wp:docPr id="99508295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082956" name="Picture 6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2052" cy="268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D69A" w14:textId="77777777" w:rsidR="000231F3" w:rsidRDefault="000231F3" w:rsidP="00FF1195">
      <w:pPr>
        <w:jc w:val="both"/>
      </w:pPr>
    </w:p>
    <w:p w14:paraId="56D2BA9E" w14:textId="6E53801C" w:rsidR="000231F3" w:rsidRDefault="00D60326" w:rsidP="00FF1195">
      <w:pPr>
        <w:pStyle w:val="Heading1"/>
        <w:jc w:val="both"/>
      </w:pPr>
      <w:r>
        <w:t>Bug #4</w:t>
      </w:r>
      <w:r w:rsidR="009F1021">
        <w:t xml:space="preserve">: </w:t>
      </w:r>
      <w:r w:rsidR="009F1021" w:rsidRPr="009F1021">
        <w:t>Incorrect "City" Field Label in Retailer Entry Form</w:t>
      </w:r>
    </w:p>
    <w:p w14:paraId="6D4E3628" w14:textId="184DFA76" w:rsidR="000231F3" w:rsidRDefault="00D60326" w:rsidP="00FF1195">
      <w:pPr>
        <w:pStyle w:val="ListBullet"/>
        <w:jc w:val="both"/>
      </w:pPr>
      <w:r>
        <w:t>Title:</w:t>
      </w:r>
      <w:r w:rsidR="00800BCA">
        <w:t xml:space="preserve"> </w:t>
      </w:r>
      <w:r w:rsidR="00800BCA" w:rsidRPr="00800BCA">
        <w:t>"City" field label is incorrect and should be renamed to "Area"</w:t>
      </w:r>
    </w:p>
    <w:p w14:paraId="6C8098E9" w14:textId="77777777" w:rsidR="000231F3" w:rsidRDefault="00D60326" w:rsidP="00FF1195">
      <w:pPr>
        <w:pStyle w:val="ListBullet"/>
        <w:jc w:val="both"/>
      </w:pPr>
      <w:r>
        <w:t>Steps to Reproduce:</w:t>
      </w:r>
    </w:p>
    <w:p w14:paraId="31262889" w14:textId="28FAC199" w:rsidR="002359FF" w:rsidRPr="002359FF" w:rsidRDefault="002359FF" w:rsidP="00B56AD0">
      <w:pPr>
        <w:pStyle w:val="ListParagraph"/>
        <w:numPr>
          <w:ilvl w:val="0"/>
          <w:numId w:val="10"/>
        </w:numPr>
        <w:spacing w:line="240" w:lineRule="auto"/>
        <w:jc w:val="both"/>
      </w:pPr>
      <w:r w:rsidRPr="002359FF">
        <w:t>Open the </w:t>
      </w:r>
      <w:r w:rsidRPr="002359FF">
        <w:rPr>
          <w:b/>
          <w:bCs/>
        </w:rPr>
        <w:t>New Retailer Entry</w:t>
      </w:r>
      <w:r w:rsidRPr="002359FF">
        <w:t> form.</w:t>
      </w:r>
    </w:p>
    <w:p w14:paraId="1FEDD229" w14:textId="77777777" w:rsidR="002359FF" w:rsidRPr="002359FF" w:rsidRDefault="002359FF" w:rsidP="00B56AD0">
      <w:pPr>
        <w:numPr>
          <w:ilvl w:val="0"/>
          <w:numId w:val="10"/>
        </w:numPr>
        <w:spacing w:line="240" w:lineRule="auto"/>
        <w:jc w:val="both"/>
      </w:pPr>
      <w:r w:rsidRPr="002359FF">
        <w:t>Scroll to the </w:t>
      </w:r>
      <w:r w:rsidRPr="002359FF">
        <w:rPr>
          <w:b/>
          <w:bCs/>
        </w:rPr>
        <w:t>Location</w:t>
      </w:r>
      <w:r w:rsidRPr="002359FF">
        <w:t> section.</w:t>
      </w:r>
    </w:p>
    <w:p w14:paraId="45E610CD" w14:textId="392D55C7" w:rsidR="000231F3" w:rsidRDefault="002359FF" w:rsidP="00B56AD0">
      <w:pPr>
        <w:numPr>
          <w:ilvl w:val="0"/>
          <w:numId w:val="10"/>
        </w:numPr>
        <w:spacing w:line="240" w:lineRule="auto"/>
        <w:jc w:val="both"/>
      </w:pPr>
      <w:r w:rsidRPr="002359FF">
        <w:t>Observe the field labeled "City".</w:t>
      </w:r>
    </w:p>
    <w:p w14:paraId="261F6A42" w14:textId="754CCDC4" w:rsidR="000231F3" w:rsidRDefault="00D60326" w:rsidP="00FF1195">
      <w:pPr>
        <w:pStyle w:val="ListBullet"/>
        <w:jc w:val="both"/>
      </w:pPr>
      <w:r>
        <w:t>Expected Behavior:</w:t>
      </w:r>
      <w:r w:rsidR="00272E7D">
        <w:t xml:space="preserve"> </w:t>
      </w:r>
      <w:r w:rsidR="00272E7D" w:rsidRPr="00272E7D">
        <w:t>Field should be labeled </w:t>
      </w:r>
      <w:r w:rsidR="00272E7D" w:rsidRPr="00272E7D">
        <w:rPr>
          <w:b/>
          <w:bCs/>
        </w:rPr>
        <w:t>"Area"</w:t>
      </w:r>
    </w:p>
    <w:p w14:paraId="1A2AE3CD" w14:textId="056D4B5B" w:rsidR="00303A04" w:rsidRDefault="00D60326" w:rsidP="00303A04">
      <w:pPr>
        <w:pStyle w:val="ListBullet"/>
        <w:jc w:val="both"/>
      </w:pPr>
      <w:r>
        <w:t>Actual Behavior:</w:t>
      </w:r>
      <w:r w:rsidR="00E420E2">
        <w:t xml:space="preserve"> </w:t>
      </w:r>
      <w:r w:rsidR="00E420E2" w:rsidRPr="00E420E2">
        <w:t>Field mislabeled as "City," causing confusion for rural/non-urban</w:t>
      </w:r>
      <w:r w:rsidR="00E420E2">
        <w:t xml:space="preserve"> </w:t>
      </w:r>
      <w:r w:rsidR="00E420E2" w:rsidRPr="00E420E2">
        <w:t>entries.</w:t>
      </w:r>
    </w:p>
    <w:p w14:paraId="02E5A61A" w14:textId="77777777" w:rsidR="000231F3" w:rsidRDefault="00D60326" w:rsidP="00FF1195">
      <w:pPr>
        <w:pStyle w:val="ListBullet"/>
        <w:jc w:val="both"/>
      </w:pPr>
      <w:r>
        <w:t>Screenshot:</w:t>
      </w:r>
    </w:p>
    <w:p w14:paraId="3F7EA57E" w14:textId="1E8BAD48" w:rsidR="00FF7DC3" w:rsidRDefault="00FF7DC3" w:rsidP="00911BA9">
      <w:pPr>
        <w:pStyle w:val="ListBullet"/>
        <w:numPr>
          <w:ilvl w:val="0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6F8365EA" wp14:editId="762F1373">
            <wp:extent cx="1371600" cy="3017472"/>
            <wp:effectExtent l="0" t="0" r="0" b="0"/>
            <wp:docPr id="2136148606" name="Picture 7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48606" name="Picture 7" descr="A screenshot of a pho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3872" cy="308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DCA8" w14:textId="77777777" w:rsidR="000231F3" w:rsidRDefault="000231F3" w:rsidP="00FF1195">
      <w:pPr>
        <w:jc w:val="both"/>
      </w:pPr>
    </w:p>
    <w:p w14:paraId="111AEF21" w14:textId="3A5A621D" w:rsidR="000231F3" w:rsidRDefault="00D60326" w:rsidP="00FF1195">
      <w:pPr>
        <w:pStyle w:val="Heading1"/>
        <w:jc w:val="both"/>
      </w:pPr>
      <w:r>
        <w:t>Bug #5</w:t>
      </w:r>
      <w:r w:rsidR="00F074C9">
        <w:t xml:space="preserve">: </w:t>
      </w:r>
      <w:r w:rsidR="00F074C9" w:rsidRPr="00F074C9">
        <w:t>Unclear Duplicate Lunch Record Error Message</w:t>
      </w:r>
    </w:p>
    <w:p w14:paraId="51548427" w14:textId="613806ED" w:rsidR="000231F3" w:rsidRDefault="00D60326" w:rsidP="00FF1195">
      <w:pPr>
        <w:pStyle w:val="ListBullet"/>
        <w:jc w:val="both"/>
      </w:pPr>
      <w:r>
        <w:t>Title:</w:t>
      </w:r>
      <w:r w:rsidR="004F5274">
        <w:t xml:space="preserve"> </w:t>
      </w:r>
      <w:r w:rsidR="004F5274" w:rsidRPr="004F5274">
        <w:t>Error message for duplicate lunch entries lacks specific details and actionable items</w:t>
      </w:r>
    </w:p>
    <w:p w14:paraId="325EAABB" w14:textId="77777777" w:rsidR="000231F3" w:rsidRDefault="00D60326" w:rsidP="00FF1195">
      <w:pPr>
        <w:pStyle w:val="ListBullet"/>
        <w:jc w:val="both"/>
      </w:pPr>
      <w:r>
        <w:t>Steps to Reproduce:</w:t>
      </w:r>
    </w:p>
    <w:p w14:paraId="74C8843F" w14:textId="6A2E7B39" w:rsidR="000231F3" w:rsidRDefault="00B56AD0" w:rsidP="00B56AD0">
      <w:pPr>
        <w:spacing w:line="240" w:lineRule="auto"/>
        <w:jc w:val="both"/>
      </w:pPr>
      <w:r>
        <w:t xml:space="preserve">       </w:t>
      </w:r>
      <w:r w:rsidR="00D60326">
        <w:t xml:space="preserve">1. </w:t>
      </w:r>
      <w:r w:rsidR="000D27BD" w:rsidRPr="000D27BD">
        <w:t>Error message for duplicate lunch entries lacks specific details and actionable items</w:t>
      </w:r>
    </w:p>
    <w:p w14:paraId="4B866D8E" w14:textId="0949F1B9" w:rsidR="000231F3" w:rsidRDefault="00B56AD0" w:rsidP="00B56AD0">
      <w:pPr>
        <w:spacing w:line="240" w:lineRule="auto"/>
        <w:jc w:val="both"/>
      </w:pPr>
      <w:r>
        <w:t xml:space="preserve">       </w:t>
      </w:r>
      <w:r w:rsidR="00D60326">
        <w:t xml:space="preserve">2. </w:t>
      </w:r>
      <w:r w:rsidR="00E94CB9" w:rsidRPr="00E94CB9">
        <w:t>Select a date that already has a lunch record</w:t>
      </w:r>
    </w:p>
    <w:p w14:paraId="2D0261B9" w14:textId="61FEDBFA" w:rsidR="00E94CB9" w:rsidRDefault="00B56AD0" w:rsidP="00B56AD0">
      <w:pPr>
        <w:spacing w:line="240" w:lineRule="auto"/>
        <w:jc w:val="both"/>
      </w:pPr>
      <w:r>
        <w:t xml:space="preserve">       </w:t>
      </w:r>
      <w:r w:rsidR="00D60326">
        <w:t xml:space="preserve">3. </w:t>
      </w:r>
      <w:r w:rsidR="00E94CB9" w:rsidRPr="00E94CB9">
        <w:t>Attempt to save a new lunch record for the same date</w:t>
      </w:r>
    </w:p>
    <w:p w14:paraId="7F25C669" w14:textId="40B94347" w:rsidR="000231F3" w:rsidRDefault="00B56AD0" w:rsidP="00303A04">
      <w:pPr>
        <w:spacing w:line="240" w:lineRule="auto"/>
        <w:jc w:val="both"/>
      </w:pPr>
      <w:r>
        <w:t xml:space="preserve">    </w:t>
      </w:r>
      <w:r w:rsidR="00303A04">
        <w:t xml:space="preserve"> </w:t>
      </w:r>
      <w:r>
        <w:t xml:space="preserve">  </w:t>
      </w:r>
      <w:r w:rsidR="00E94CB9">
        <w:t xml:space="preserve">4. </w:t>
      </w:r>
      <w:r w:rsidR="008C2813" w:rsidRPr="008C2813">
        <w:t>Observe the error message "Lunch record already exists for the following lunch..."</w:t>
      </w:r>
    </w:p>
    <w:p w14:paraId="6739A493" w14:textId="6A154A9B" w:rsidR="000231F3" w:rsidRDefault="00D60326" w:rsidP="00FF1195">
      <w:pPr>
        <w:pStyle w:val="ListBullet"/>
        <w:jc w:val="both"/>
      </w:pPr>
      <w:r>
        <w:t>Expected Behavior:</w:t>
      </w:r>
      <w:r w:rsidR="00795462">
        <w:t xml:space="preserve"> </w:t>
      </w:r>
      <w:r w:rsidR="00795462" w:rsidRPr="00795462">
        <w:t>The system should clearly identify the conflicting date with visual calendar highlighting and provide resolution options with specific guidance.</w:t>
      </w:r>
    </w:p>
    <w:p w14:paraId="296B941D" w14:textId="4F8DCBCF" w:rsidR="000231F3" w:rsidRDefault="00D60326" w:rsidP="00FF1195">
      <w:pPr>
        <w:pStyle w:val="ListBullet"/>
        <w:jc w:val="both"/>
      </w:pPr>
      <w:r>
        <w:t>Actual Behavior:</w:t>
      </w:r>
      <w:r w:rsidR="00731F1F">
        <w:t xml:space="preserve"> </w:t>
      </w:r>
      <w:r w:rsidR="00731F1F" w:rsidRPr="00731F1F">
        <w:t>A generic error message appears without date specification, visual indicators, or actionable solutions, forcing manual troubleshooting.</w:t>
      </w:r>
    </w:p>
    <w:p w14:paraId="1F1DE7EA" w14:textId="77777777" w:rsidR="000231F3" w:rsidRDefault="00D60326" w:rsidP="00FF1195">
      <w:pPr>
        <w:pStyle w:val="ListBullet"/>
        <w:jc w:val="both"/>
      </w:pPr>
      <w:r>
        <w:t>Screenshot:</w:t>
      </w:r>
    </w:p>
    <w:p w14:paraId="28B98EF1" w14:textId="77777777" w:rsidR="007226DF" w:rsidRDefault="007226DF" w:rsidP="007226DF">
      <w:pPr>
        <w:pStyle w:val="ListBullet"/>
        <w:numPr>
          <w:ilvl w:val="0"/>
          <w:numId w:val="0"/>
        </w:numPr>
        <w:ind w:left="360"/>
        <w:jc w:val="both"/>
      </w:pPr>
    </w:p>
    <w:p w14:paraId="28BFF664" w14:textId="77777777" w:rsidR="007226DF" w:rsidRDefault="007226DF" w:rsidP="007226DF">
      <w:pPr>
        <w:pStyle w:val="ListBullet"/>
        <w:numPr>
          <w:ilvl w:val="0"/>
          <w:numId w:val="0"/>
        </w:numPr>
        <w:ind w:left="360"/>
        <w:jc w:val="both"/>
      </w:pPr>
    </w:p>
    <w:p w14:paraId="55FCB64B" w14:textId="57DF7134" w:rsidR="007226DF" w:rsidRDefault="004673C0" w:rsidP="004673C0">
      <w:pPr>
        <w:pStyle w:val="ListBullet"/>
        <w:numPr>
          <w:ilvl w:val="0"/>
          <w:numId w:val="0"/>
        </w:numPr>
        <w:ind w:left="360"/>
        <w:jc w:val="center"/>
      </w:pPr>
      <w:r>
        <w:rPr>
          <w:noProof/>
        </w:rPr>
        <w:lastRenderedPageBreak/>
        <w:drawing>
          <wp:inline distT="0" distB="0" distL="0" distR="0" wp14:anchorId="3206C06B" wp14:editId="5F750A49">
            <wp:extent cx="1263763" cy="2780235"/>
            <wp:effectExtent l="0" t="0" r="0" b="1270"/>
            <wp:docPr id="417148653" name="Picture 8" descr="A screenshot of a calend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48653" name="Picture 8" descr="A screenshot of a calenda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7398" cy="281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CB81" w14:textId="77777777" w:rsidR="000231F3" w:rsidRDefault="000231F3" w:rsidP="00FF1195">
      <w:pPr>
        <w:jc w:val="both"/>
      </w:pPr>
    </w:p>
    <w:sectPr w:rsidR="000231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5445E03"/>
    <w:multiLevelType w:val="hybridMultilevel"/>
    <w:tmpl w:val="EA7E60F2"/>
    <w:lvl w:ilvl="0" w:tplc="093C8508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FD090F"/>
    <w:multiLevelType w:val="hybridMultilevel"/>
    <w:tmpl w:val="939AFF2E"/>
    <w:lvl w:ilvl="0" w:tplc="076649F4">
      <w:start w:val="3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9511D6E"/>
    <w:multiLevelType w:val="multilevel"/>
    <w:tmpl w:val="9CE68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A1661B"/>
    <w:multiLevelType w:val="multilevel"/>
    <w:tmpl w:val="087E4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147011"/>
    <w:multiLevelType w:val="hybridMultilevel"/>
    <w:tmpl w:val="18DE66B2"/>
    <w:lvl w:ilvl="0" w:tplc="756E87B8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2C0FDA"/>
    <w:multiLevelType w:val="multilevel"/>
    <w:tmpl w:val="BC581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5463895">
    <w:abstractNumId w:val="8"/>
  </w:num>
  <w:num w:numId="2" w16cid:durableId="177233217">
    <w:abstractNumId w:val="6"/>
  </w:num>
  <w:num w:numId="3" w16cid:durableId="446120836">
    <w:abstractNumId w:val="5"/>
  </w:num>
  <w:num w:numId="4" w16cid:durableId="1698578211">
    <w:abstractNumId w:val="4"/>
  </w:num>
  <w:num w:numId="5" w16cid:durableId="831792812">
    <w:abstractNumId w:val="7"/>
  </w:num>
  <w:num w:numId="6" w16cid:durableId="410397284">
    <w:abstractNumId w:val="3"/>
  </w:num>
  <w:num w:numId="7" w16cid:durableId="431783141">
    <w:abstractNumId w:val="2"/>
  </w:num>
  <w:num w:numId="8" w16cid:durableId="1720937032">
    <w:abstractNumId w:val="1"/>
  </w:num>
  <w:num w:numId="9" w16cid:durableId="346955121">
    <w:abstractNumId w:val="0"/>
  </w:num>
  <w:num w:numId="10" w16cid:durableId="1408186970">
    <w:abstractNumId w:val="12"/>
  </w:num>
  <w:num w:numId="11" w16cid:durableId="1822501442">
    <w:abstractNumId w:val="14"/>
  </w:num>
  <w:num w:numId="12" w16cid:durableId="1309363659">
    <w:abstractNumId w:val="11"/>
  </w:num>
  <w:num w:numId="13" w16cid:durableId="1521042871">
    <w:abstractNumId w:val="13"/>
  </w:num>
  <w:num w:numId="14" w16cid:durableId="501506184">
    <w:abstractNumId w:val="9"/>
  </w:num>
  <w:num w:numId="15" w16cid:durableId="3438700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2727"/>
    <w:rsid w:val="000053E4"/>
    <w:rsid w:val="000231F3"/>
    <w:rsid w:val="00034616"/>
    <w:rsid w:val="0006063C"/>
    <w:rsid w:val="00073325"/>
    <w:rsid w:val="00075AA1"/>
    <w:rsid w:val="0009131E"/>
    <w:rsid w:val="000A6CCA"/>
    <w:rsid w:val="000C361D"/>
    <w:rsid w:val="000D27BD"/>
    <w:rsid w:val="001179B5"/>
    <w:rsid w:val="0012288D"/>
    <w:rsid w:val="0015074B"/>
    <w:rsid w:val="001C6029"/>
    <w:rsid w:val="00202DDA"/>
    <w:rsid w:val="002359FF"/>
    <w:rsid w:val="00245528"/>
    <w:rsid w:val="0025730D"/>
    <w:rsid w:val="00272E7D"/>
    <w:rsid w:val="00273F25"/>
    <w:rsid w:val="00291A32"/>
    <w:rsid w:val="0029639D"/>
    <w:rsid w:val="002B245E"/>
    <w:rsid w:val="00303A04"/>
    <w:rsid w:val="00326F90"/>
    <w:rsid w:val="003C6CAA"/>
    <w:rsid w:val="003E4A9C"/>
    <w:rsid w:val="0040067E"/>
    <w:rsid w:val="004673C0"/>
    <w:rsid w:val="00471EB3"/>
    <w:rsid w:val="00475277"/>
    <w:rsid w:val="004B08D0"/>
    <w:rsid w:val="004C14D8"/>
    <w:rsid w:val="004F5274"/>
    <w:rsid w:val="00503B36"/>
    <w:rsid w:val="005042A7"/>
    <w:rsid w:val="005276E4"/>
    <w:rsid w:val="00534CF2"/>
    <w:rsid w:val="00593AA4"/>
    <w:rsid w:val="005B1AF4"/>
    <w:rsid w:val="005D205F"/>
    <w:rsid w:val="00612626"/>
    <w:rsid w:val="00642EE2"/>
    <w:rsid w:val="00667D48"/>
    <w:rsid w:val="00710B1F"/>
    <w:rsid w:val="007226DF"/>
    <w:rsid w:val="00731F1F"/>
    <w:rsid w:val="00740D8E"/>
    <w:rsid w:val="00755A86"/>
    <w:rsid w:val="007949C9"/>
    <w:rsid w:val="00795462"/>
    <w:rsid w:val="007E193D"/>
    <w:rsid w:val="007E5722"/>
    <w:rsid w:val="00800BCA"/>
    <w:rsid w:val="008440D6"/>
    <w:rsid w:val="008854B1"/>
    <w:rsid w:val="008A7706"/>
    <w:rsid w:val="008C2813"/>
    <w:rsid w:val="008D2B6E"/>
    <w:rsid w:val="00911BA9"/>
    <w:rsid w:val="009F1021"/>
    <w:rsid w:val="00AA19D6"/>
    <w:rsid w:val="00AA1D8D"/>
    <w:rsid w:val="00B13B50"/>
    <w:rsid w:val="00B3471B"/>
    <w:rsid w:val="00B47730"/>
    <w:rsid w:val="00B56AD0"/>
    <w:rsid w:val="00B5799A"/>
    <w:rsid w:val="00B7000B"/>
    <w:rsid w:val="00BA73B4"/>
    <w:rsid w:val="00C30906"/>
    <w:rsid w:val="00C451FC"/>
    <w:rsid w:val="00C500A9"/>
    <w:rsid w:val="00C56647"/>
    <w:rsid w:val="00C80078"/>
    <w:rsid w:val="00C958A4"/>
    <w:rsid w:val="00CB0664"/>
    <w:rsid w:val="00CB75C0"/>
    <w:rsid w:val="00CF0B32"/>
    <w:rsid w:val="00D25AC9"/>
    <w:rsid w:val="00D60326"/>
    <w:rsid w:val="00D97F7F"/>
    <w:rsid w:val="00DA520D"/>
    <w:rsid w:val="00DE208F"/>
    <w:rsid w:val="00E420E2"/>
    <w:rsid w:val="00E94CB9"/>
    <w:rsid w:val="00EC3C3D"/>
    <w:rsid w:val="00EC4FD1"/>
    <w:rsid w:val="00F074C9"/>
    <w:rsid w:val="00F84374"/>
    <w:rsid w:val="00FC693F"/>
    <w:rsid w:val="00FE607F"/>
    <w:rsid w:val="00FF1195"/>
    <w:rsid w:val="00FF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31FAE1"/>
  <w14:defaultImageDpi w14:val="300"/>
  <w15:docId w15:val="{C5868732-3FDA-4E9E-AF88-E3703C4D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2B245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Safayat Zabber</cp:lastModifiedBy>
  <cp:revision>3</cp:revision>
  <dcterms:created xsi:type="dcterms:W3CDTF">2025-08-08T09:28:00Z</dcterms:created>
  <dcterms:modified xsi:type="dcterms:W3CDTF">2025-08-09T19:16:00Z</dcterms:modified>
  <cp:category/>
</cp:coreProperties>
</file>